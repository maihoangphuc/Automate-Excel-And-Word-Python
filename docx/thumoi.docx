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Thư mời họp phụ huynh</w:t>
      </w:r>
    </w:p>
    <w:p>
      <w:r>
        <w:t xml:space="preserve">Học sinh: </w:t>
      </w:r>
      <w:r>
        <w:rPr>
          <w:b/>
        </w:rPr>
        <w:t>Nguyễn Văn Minh</w:t>
      </w:r>
      <w:r>
        <w:rPr>
          <w:i/>
        </w:rPr>
        <w:t xml:space="preserve"> - Lớp 12</w:t>
      </w:r>
    </w:p>
    <w:p>
      <w:r>
        <w:t xml:space="preserve">Thời Gian: </w:t>
      </w:r>
      <w:r>
        <w:rPr>
          <w:b/>
        </w:rPr>
        <w:t>9AM ngày 1/1/2021</w:t>
      </w:r>
    </w:p>
    <w:p>
      <w:r>
        <w:t xml:space="preserve">Địa điểm: </w:t>
      </w:r>
      <w:r>
        <w:rPr>
          <w:b/>
        </w:rPr>
        <w:t>Phòng 12A1 Trường THPT NVL</w:t>
      </w:r>
    </w:p>
    <w:p>
      <w:pPr>
        <w:pStyle w:val="Heading1"/>
      </w:pPr>
      <w:r>
        <w:t>Nội dung</w:t>
      </w:r>
    </w:p>
    <w:p>
      <w:r>
        <w:t>Tổng kế năm học 2021 vừa quavà nhận xét quá trình học của từng học sinh:</w:t>
      </w:r>
    </w:p>
    <w:p>
      <w:pPr>
        <w:pStyle w:val="ListBullet"/>
      </w:pPr>
      <w:r>
        <w:t>Lộ trình học năm 2022</w:t>
      </w:r>
    </w:p>
    <w:p>
      <w:pPr>
        <w:pStyle w:val="ListBullet"/>
      </w:pPr>
      <w:r>
        <w:t>Trao thưởng những học sinh xuất sắc</w:t>
      </w:r>
    </w:p>
    <w:p>
      <w:pPr>
        <w:pStyle w:val="ListBullet"/>
      </w:pPr>
      <w:r>
        <w:t>Giải thích các khoản thu</w:t>
      </w:r>
    </w:p>
    <w:p>
      <w:pPr>
        <w:pStyle w:val="Heading1"/>
      </w:pPr>
      <w:r>
        <w:t>Các khoản thu</w:t>
      </w:r>
    </w:p>
    <w:p>
      <w:pPr>
        <w:pStyle w:val="ListNumber"/>
      </w:pPr>
      <w:r>
        <w:t>1. Học phí: 6.000.000 VND</w:t>
      </w:r>
    </w:p>
    <w:p>
      <w:pPr>
        <w:pStyle w:val="ListNumber"/>
      </w:pPr>
      <w:r>
        <w:t>1. Đồng phục: 3.000.000 VND</w:t>
      </w:r>
    </w:p>
    <w:p>
      <w:pPr>
        <w:pStyle w:val="ListNumber"/>
      </w:pPr>
      <w:r>
        <w:t>1. Tham quan: 2.000.000 VND</w:t>
      </w:r>
    </w:p>
    <w:p>
      <w:pPr>
        <w:pStyle w:val="Heading2"/>
      </w:pPr>
      <w:r>
        <w:t>Tổng các khoản thu: 11.000.000 VND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